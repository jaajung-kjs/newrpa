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공용노트북 보안점검 증빙사진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608"/>
        <w:gridCol w:w="4608"/>
      </w:tblGrid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1. 노트북 실물사진</w:t>
            </w:r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2. 모델명 및 S/N</w:t>
            </w:r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3. OS 버전 및 설치일</w:t>
            </w:r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4. MAC 주소</w:t>
            </w:r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5. CMOS 패스워드</w:t>
            </w:r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6. 윈도우 패스워드</w:t>
            </w:r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7. 화면보호기</w:t>
            </w:r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8. 업무자료 관리(인터넷 사용 PC)</w:t>
            </w:r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9. 불필요 프로그램 삭제</w:t>
            </w:r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10. 안티 바이러스(백신) 업데이트</w:t>
            </w:r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11. 기타 프로그램 업데이트</w:t>
            </w:r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12. 필수 보안 프로그램 설치 여부</w:t>
            </w:r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13. 실시간 감시(V3)</w:t>
            </w:r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14. 실시간 감시(Windows Defender)</w:t>
            </w:r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15. 정밀검사(V3)</w:t>
            </w:r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16. 정밀검사(Windows Defender)</w:t>
            </w:r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17. 감염이력(V3)</w:t>
            </w:r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18. 감염이력(Windows Defender)</w:t>
            </w:r>
          </w:p>
        </w:tc>
      </w:tr>
      <w:tr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  <w:tc>
          <w:tcPr>
            <w:tcW w:type="dxa" w:w="43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